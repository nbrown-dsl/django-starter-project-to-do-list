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/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03" w:rsidRDefault="00BF6903" w:rsidP="004868D7">
      <w:pPr>
        <w:spacing w:after="0" w:line="240" w:lineRule="auto"/>
      </w:pPr>
      <w:r>
        <w:separator/>
      </w:r>
    </w:p>
  </w:endnote>
  <w:end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03" w:rsidRDefault="00BF6903" w:rsidP="004868D7">
      <w:pPr>
        <w:spacing w:after="0" w:line="240" w:lineRule="auto"/>
      </w:pPr>
      <w:r>
        <w:separator/>
      </w:r>
    </w:p>
  </w:footnote>
  <w:foot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>
      <w:t>Naruhiro</w:t>
    </w:r>
    <w:r w:rsidRPr="00746961">
      <w:t xml:space="preserve"> </w:t>
    </w:r>
    <w:r>
      <w:t>Iizuka</w:t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3946"/>
    <w:rsid w:val="00746961"/>
    <w:rsid w:val="007976FF"/>
    <w:rsid w:val="007D19E4"/>
    <w:rsid w:val="008A4716"/>
    <w:rsid w:val="00922DF5"/>
    <w:rsid w:val="00971B4B"/>
    <w:rsid w:val="00A504E0"/>
    <w:rsid w:val="00AA1D8D"/>
    <w:rsid w:val="00AC5D8B"/>
    <w:rsid w:val="00B16CA4"/>
    <w:rsid w:val="00B47730"/>
    <w:rsid w:val="00BF6903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EFCDB-9EE3-4E07-B113-4CD8D577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17</cp:revision>
  <dcterms:created xsi:type="dcterms:W3CDTF">2022-05-16T08:32:00Z</dcterms:created>
  <dcterms:modified xsi:type="dcterms:W3CDTF">2022-05-16T15:23:00Z</dcterms:modified>
  <cp:category/>
</cp:coreProperties>
</file>