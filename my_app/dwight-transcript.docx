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E0" w:rsidRPr="00A504E0" w:rsidRDefault="00743946" w:rsidP="00A504E0">
      <w:fldSimple w:instr=" MERGEFIELD  year  \* MERGEFORMAT ">
        <w:r>
          <w:rPr>
            <w:noProof/>
          </w:rPr>
          <w:t>«year»</w:t>
        </w:r>
      </w:fldSimple>
      <w:r w:rsidR="004868D7">
        <w:t xml:space="preserve"> </w:t>
      </w:r>
      <w:r w:rsidR="00EC1DAE">
        <w:t xml:space="preserve"> </w:t>
      </w:r>
      <w:fldSimple w:instr=" MERGEFIELD  term  \* MERGEFORMAT ">
        <w:r w:rsidR="00A504E0">
          <w:rPr>
            <w:noProof/>
          </w:rPr>
          <w:t>«</w:t>
        </w:r>
        <w:r w:rsidR="00A504E0" w:rsidRPr="00A504E0">
          <w:rPr>
            <w:rStyle w:val="Heading3Char"/>
          </w:rPr>
          <w:t>term</w:t>
        </w:r>
        <w:r w:rsidR="00A504E0">
          <w:rPr>
            <w:noProof/>
          </w:rPr>
          <w:t>»</w:t>
        </w:r>
      </w:fldSimple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 w:rsidRPr="00EC1DAE">
              <w:rPr>
                <w:b w:val="0"/>
                <w:sz w:val="18"/>
              </w:rPr>
              <w:fldChar w:fldCharType="begin"/>
            </w:r>
            <w:r w:rsidRPr="00EC1DAE">
              <w:rPr>
                <w:b w:val="0"/>
                <w:sz w:val="18"/>
              </w:rPr>
              <w:instrText xml:space="preserve"> MERGEFIELD  subject_name  \* MERGEFORMAT </w:instrText>
            </w:r>
            <w:r w:rsidRPr="00EC1DAE">
              <w:rPr>
                <w:b w:val="0"/>
                <w:sz w:val="18"/>
              </w:rPr>
              <w:fldChar w:fldCharType="separate"/>
            </w:r>
            <w:r w:rsidRPr="00EC1DAE">
              <w:rPr>
                <w:b w:val="0"/>
                <w:noProof/>
                <w:sz w:val="18"/>
              </w:rPr>
              <w:t>«subject_name»</w:t>
            </w:r>
            <w:r w:rsidRPr="00EC1DAE">
              <w:rPr>
                <w:b w:val="0"/>
                <w:sz w:val="18"/>
              </w:rPr>
              <w:fldChar w:fldCharType="end"/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C1DAE">
              <w:rPr>
                <w:sz w:val="18"/>
              </w:rPr>
              <w:fldChar w:fldCharType="begin"/>
            </w:r>
            <w:r w:rsidRPr="00EC1DAE">
              <w:rPr>
                <w:sz w:val="18"/>
              </w:rPr>
              <w:instrText xml:space="preserve"> MERGEFIELD  subject_group  \* MERGEFORMAT </w:instrText>
            </w:r>
            <w:r w:rsidRPr="00EC1DAE">
              <w:rPr>
                <w:sz w:val="18"/>
              </w:rPr>
              <w:fldChar w:fldCharType="separate"/>
            </w:r>
            <w:r w:rsidRPr="00EC1DAE">
              <w:rPr>
                <w:noProof/>
                <w:sz w:val="18"/>
              </w:rPr>
              <w:t>«subject_group»</w:t>
            </w:r>
            <w:r w:rsidRPr="00EC1DAE">
              <w:rPr>
                <w:sz w:val="18"/>
              </w:rPr>
              <w:fldChar w:fldCharType="end"/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C1DAE">
              <w:rPr>
                <w:sz w:val="18"/>
              </w:rPr>
              <w:fldChar w:fldCharType="begin"/>
            </w:r>
            <w:r w:rsidRPr="00EC1DAE">
              <w:rPr>
                <w:sz w:val="18"/>
              </w:rPr>
              <w:instrText xml:space="preserve"> MERGEFIELD  grade  \* MERGEFORMAT </w:instrText>
            </w:r>
            <w:r w:rsidRPr="00EC1DAE">
              <w:rPr>
                <w:sz w:val="18"/>
              </w:rPr>
              <w:fldChar w:fldCharType="separate"/>
            </w:r>
            <w:r w:rsidRPr="00EC1DAE">
              <w:rPr>
                <w:noProof/>
                <w:sz w:val="18"/>
              </w:rPr>
              <w:t>«grade»</w:t>
            </w:r>
            <w:r w:rsidRPr="00EC1DAE">
              <w:rPr>
                <w:sz w:val="18"/>
              </w:rPr>
              <w:fldChar w:fldCharType="end"/>
            </w:r>
          </w:p>
        </w:tc>
      </w:tr>
    </w:tbl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819F5" w:rsidRDefault="003819F5">
      <w:bookmarkStart w:id="0" w:name="_GoBack"/>
      <w:bookmarkEnd w:id="0"/>
    </w:p>
    <w:sectPr w:rsidR="003819F5" w:rsidSect="003819F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903" w:rsidRDefault="00BF6903" w:rsidP="004868D7">
      <w:pPr>
        <w:spacing w:after="0" w:line="240" w:lineRule="auto"/>
      </w:pPr>
      <w:r>
        <w:separator/>
      </w:r>
    </w:p>
  </w:endnote>
  <w:endnote w:type="continuationSeparator" w:id="0">
    <w:p w:rsidR="00BF6903" w:rsidRDefault="00BF6903" w:rsidP="0048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903" w:rsidRDefault="00BF6903" w:rsidP="004868D7">
      <w:pPr>
        <w:spacing w:after="0" w:line="240" w:lineRule="auto"/>
      </w:pPr>
      <w:r>
        <w:separator/>
      </w:r>
    </w:p>
  </w:footnote>
  <w:footnote w:type="continuationSeparator" w:id="0">
    <w:p w:rsidR="00BF6903" w:rsidRDefault="00BF6903" w:rsidP="0048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8D7" w:rsidRDefault="004868D7">
    <w:pPr>
      <w:pStyle w:val="Header"/>
    </w:pPr>
    <w:r>
      <w:t>Dwight Transcript</w:t>
    </w:r>
  </w:p>
  <w:p w:rsidR="004868D7" w:rsidRDefault="004868D7" w:rsidP="004868D7">
    <w:pPr>
      <w:pStyle w:val="Heading1"/>
    </w:pPr>
    <w:r w:rsidRPr="00746961">
      <w:fldChar w:fldCharType="begin"/>
    </w:r>
    <w:r w:rsidRPr="00746961">
      <w:instrText xml:space="preserve"> MERGEFIELD  firstName  \* MERGEFORMAT </w:instrText>
    </w:r>
    <w:r w:rsidRPr="00746961">
      <w:fldChar w:fldCharType="separate"/>
    </w:r>
    <w:r w:rsidRPr="00746961">
      <w:rPr>
        <w:noProof/>
      </w:rPr>
      <w:t>«firstName»</w:t>
    </w:r>
    <w:r w:rsidRPr="00746961">
      <w:fldChar w:fldCharType="end"/>
    </w:r>
    <w:r w:rsidRPr="00746961">
      <w:t xml:space="preserve"> </w:t>
    </w:r>
    <w:r w:rsidRPr="00746961">
      <w:fldChar w:fldCharType="begin"/>
    </w:r>
    <w:r w:rsidRPr="00746961">
      <w:instrText xml:space="preserve"> MERGEFIELD  secondName  \* MERGEFORMAT </w:instrText>
    </w:r>
    <w:r w:rsidRPr="00746961">
      <w:fldChar w:fldCharType="separate"/>
    </w:r>
    <w:r w:rsidRPr="00746961">
      <w:rPr>
        <w:noProof/>
      </w:rPr>
      <w:t>«secondName»</w:t>
    </w:r>
    <w:r w:rsidRPr="00746961">
      <w:fldChar w:fldCharType="end"/>
    </w:r>
  </w:p>
  <w:p w:rsidR="004868D7" w:rsidRDefault="00486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010D"/>
    <w:rsid w:val="0015074B"/>
    <w:rsid w:val="001C61C9"/>
    <w:rsid w:val="002879D4"/>
    <w:rsid w:val="0029639D"/>
    <w:rsid w:val="00326F90"/>
    <w:rsid w:val="003819F5"/>
    <w:rsid w:val="003B3B9A"/>
    <w:rsid w:val="004639F8"/>
    <w:rsid w:val="004868D7"/>
    <w:rsid w:val="00743946"/>
    <w:rsid w:val="00746961"/>
    <w:rsid w:val="007976FF"/>
    <w:rsid w:val="007D19E4"/>
    <w:rsid w:val="008A4716"/>
    <w:rsid w:val="00922DF5"/>
    <w:rsid w:val="00971B4B"/>
    <w:rsid w:val="00A504E0"/>
    <w:rsid w:val="00AA1D8D"/>
    <w:rsid w:val="00AC5D8B"/>
    <w:rsid w:val="00B16CA4"/>
    <w:rsid w:val="00B47730"/>
    <w:rsid w:val="00BF6903"/>
    <w:rsid w:val="00CB0664"/>
    <w:rsid w:val="00CB084C"/>
    <w:rsid w:val="00EC1DAE"/>
    <w:rsid w:val="00F73B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521DD"/>
  <w14:defaultImageDpi w14:val="300"/>
  <w15:docId w15:val="{11904915-09DC-4148-971C-981904D7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B16C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B16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B16CA4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8EFCDB-9EE3-4E07-B113-4CD8D577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Brown</cp:lastModifiedBy>
  <cp:revision>17</cp:revision>
  <dcterms:created xsi:type="dcterms:W3CDTF">2022-05-16T08:32:00Z</dcterms:created>
  <dcterms:modified xsi:type="dcterms:W3CDTF">2022-05-16T15:23:00Z</dcterms:modified>
  <cp:category/>
</cp:coreProperties>
</file>